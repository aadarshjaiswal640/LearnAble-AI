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what I am doing.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